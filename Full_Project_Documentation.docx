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Documentation - Garbage Image Classification</w:t>
      </w:r>
    </w:p>
    <w:p>
      <w:pPr>
        <w:pStyle w:val="Heading2"/>
      </w:pPr>
      <w:r>
        <w:t>1. Code-level Documentation</w:t>
      </w:r>
    </w:p>
    <w:p>
      <w:r>
        <w:t>- Inline comments explain data handling and model structure.</w:t>
      </w:r>
    </w:p>
    <w:p>
      <w:r>
        <w:t>- Each function (if present) should include a docstring detailing input, output, and purpose.</w:t>
      </w:r>
    </w:p>
    <w:p>
      <w:r>
        <w:t>- Implementation decisions (e.g., using MobileNetV2 for speed and performance) are noted in comments.</w:t>
      </w:r>
    </w:p>
    <w:p>
      <w:pPr>
        <w:pStyle w:val="Heading2"/>
      </w:pPr>
      <w:r>
        <w:t>2. Design Document</w:t>
      </w:r>
    </w:p>
    <w:p>
      <w:r>
        <w:t>This project utilizes a deep learning architecture based on MobileNetV2 to classify waste images into 7 categories. The pipeline consists of data loading, preprocessing, augmentation, model construction, training, and evaluation.</w:t>
      </w:r>
    </w:p>
    <w:p>
      <w:r>
        <w:t>Challenges:</w:t>
      </w:r>
    </w:p>
    <w:p>
      <w:pPr>
        <w:pStyle w:val="ListBullet"/>
      </w:pPr>
      <w:r>
        <w:t>- Dealing with class imbalance and diverse backgrounds in images.</w:t>
      </w:r>
    </w:p>
    <w:p>
      <w:pPr>
        <w:pStyle w:val="ListBullet"/>
      </w:pPr>
      <w:r>
        <w:t>- Managing dataset directories and relabeling for consistency.</w:t>
      </w:r>
    </w:p>
    <w:p>
      <w:r>
        <w:t>Solutions:</w:t>
      </w:r>
    </w:p>
    <w:p>
      <w:pPr>
        <w:pStyle w:val="ListBullet"/>
      </w:pPr>
      <w:r>
        <w:t>- Random sampling and image augmentation.</w:t>
      </w:r>
    </w:p>
    <w:p>
      <w:pPr>
        <w:pStyle w:val="ListBullet"/>
      </w:pPr>
      <w:r>
        <w:t>- Merging 'white-glass' into 'glass' class to reduce noise.</w:t>
      </w:r>
    </w:p>
    <w:p>
      <w:pPr>
        <w:pStyle w:val="Heading2"/>
      </w:pPr>
      <w:r>
        <w:t>3. Implementation Notes</w:t>
      </w:r>
    </w:p>
    <w:p>
      <w:r>
        <w:t>- Used MobileNetV2 as a base model due to its lightweight nature and strong performance.</w:t>
      </w:r>
    </w:p>
    <w:p>
      <w:r>
        <w:t>- Used ImageDataGenerator for preprocessing and augmentation.</w:t>
      </w:r>
    </w:p>
    <w:p>
      <w:r>
        <w:t>- Split dataset using sklearn's train_test_split with stratification.</w:t>
      </w:r>
    </w:p>
    <w:p>
      <w:r>
        <w:t>Hyperparameters:</w:t>
      </w:r>
    </w:p>
    <w:p>
      <w:pPr>
        <w:pStyle w:val="ListBullet"/>
      </w:pPr>
      <w:r>
        <w:t>- Optimizer: Adam</w:t>
      </w:r>
    </w:p>
    <w:p>
      <w:pPr>
        <w:pStyle w:val="ListBullet"/>
      </w:pPr>
      <w:r>
        <w:t>- Loss: SparseCategoricalCrossentropy</w:t>
      </w:r>
    </w:p>
    <w:p>
      <w:pPr>
        <w:pStyle w:val="ListBullet"/>
      </w:pPr>
      <w:r>
        <w:t>- Batch Size: 32</w:t>
      </w:r>
    </w:p>
    <w:p>
      <w:r>
        <w:t>Future Work:</w:t>
      </w:r>
    </w:p>
    <w:p>
      <w:pPr>
        <w:pStyle w:val="ListBullet"/>
      </w:pPr>
      <w:r>
        <w:t>- Implement Grad-CAM for interpretability.</w:t>
      </w:r>
    </w:p>
    <w:p>
      <w:pPr>
        <w:pStyle w:val="ListBullet"/>
      </w:pPr>
      <w:r>
        <w:t>- Try other models like EfficientNet or ResNet.</w:t>
      </w:r>
    </w:p>
    <w:p>
      <w:pPr>
        <w:pStyle w:val="Heading2"/>
      </w:pPr>
      <w:r>
        <w:t>4. Visual Documentation</w:t>
      </w:r>
    </w:p>
    <w:p>
      <w:r>
        <w:t>Visual elements can include:</w:t>
      </w:r>
    </w:p>
    <w:p>
      <w:pPr>
        <w:pStyle w:val="ListBullet"/>
      </w:pPr>
      <w:r>
        <w:t>- Pipeline diagrams showing steps from image input to prediction.</w:t>
      </w:r>
    </w:p>
    <w:p>
      <w:pPr>
        <w:pStyle w:val="ListBullet"/>
      </w:pPr>
      <w:r>
        <w:t>- Before/after examples of augmented images.</w:t>
      </w:r>
    </w:p>
    <w:p>
      <w:pPr>
        <w:pStyle w:val="ListBullet"/>
      </w:pPr>
      <w:r>
        <w:t>- Plots of training/validation accuracy and loss over epochs.</w:t>
      </w:r>
    </w:p>
    <w:p>
      <w:pPr>
        <w:pStyle w:val="Heading2"/>
      </w:pPr>
      <w:r>
        <w:t>5. References Documentation (Required)</w:t>
      </w:r>
    </w:p>
    <w:p>
      <w:r>
        <w:t>- Dataset: Garbage Classification Dataset from Kaggle.</w:t>
      </w:r>
    </w:p>
    <w:p>
      <w:r>
        <w:t>- Model Reference: MobileNetV2, https://arxiv.org/abs/1801.04381</w:t>
      </w:r>
    </w:p>
    <w:p>
      <w:r>
        <w:t>- Libraries used: TensorFlow, Keras, OpenCV, Pandas, Matplotlib.</w:t>
      </w:r>
    </w:p>
    <w:p>
      <w:r>
        <w:t>- Techniques adapted from standard CNN and transfer learning practices.</w:t>
      </w:r>
    </w:p>
    <w:p>
      <w:r>
        <w:t>All external sources are clearly cited. Original work is separated from pre-trained components.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